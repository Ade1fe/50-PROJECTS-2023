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7"/>
        <w:ind w:left="100" w:right="0" w:firstLine="0"/>
        <w:jc w:val="both"/>
        <w:rPr>
          <w:b/>
          <w:sz w:val="28"/>
        </w:rPr>
      </w:pPr>
      <w:r>
        <w:rPr>
          <w:b/>
          <w:sz w:val="28"/>
        </w:rPr>
        <w:t>OLUWADAMISI DAMILOLA AJAYI</w:t>
      </w:r>
    </w:p>
    <w:p>
      <w:pPr>
        <w:spacing w:before="64"/>
        <w:ind w:left="100" w:right="0" w:firstLine="0"/>
        <w:jc w:val="left"/>
        <w:rPr>
          <w:sz w:val="22"/>
        </w:rPr>
      </w:pPr>
      <w:r>
        <w:rPr>
          <w:sz w:val="22"/>
        </w:rPr>
        <w:t>Software Engineer</w:t>
      </w:r>
    </w:p>
    <w:p>
      <w:pPr>
        <w:spacing w:before="41"/>
        <w:ind w:left="100" w:right="0" w:firstLine="0"/>
        <w:jc w:val="left"/>
        <w:rPr>
          <w:sz w:val="24"/>
        </w:rPr>
      </w:pPr>
      <w:r>
        <w:fldChar w:fldCharType="begin"/>
      </w:r>
      <w:r>
        <w:instrText xml:space="preserve"> HYPERLINK "https://github.com/Ade1fe" \h </w:instrText>
      </w:r>
      <w:r>
        <w:fldChar w:fldCharType="separate"/>
      </w:r>
      <w:r>
        <w:rPr>
          <w:rFonts w:ascii="Times New Roman"/>
          <w:color w:val="1154CC"/>
          <w:spacing w:val="-55"/>
          <w:sz w:val="22"/>
          <w:u w:val="thick" w:color="1154CC"/>
          <w:shd w:val="clear" w:color="auto" w:fill="756AC7"/>
        </w:rPr>
        <w:t xml:space="preserve"> </w:t>
      </w:r>
      <w:r>
        <w:rPr>
          <w:color w:val="1154CC"/>
          <w:w w:val="110"/>
          <w:sz w:val="22"/>
          <w:u w:val="thick" w:color="1154CC"/>
          <w:shd w:val="clear" w:color="auto" w:fill="756AC7"/>
        </w:rPr>
        <w:t>https://github.com/Ade1fe</w:t>
      </w:r>
      <w:r>
        <w:rPr>
          <w:color w:val="1154CC"/>
          <w:w w:val="110"/>
          <w:sz w:val="24"/>
          <w:u w:val="thick" w:color="1154CC"/>
          <w:shd w:val="clear" w:color="auto" w:fill="756AC7"/>
        </w:rPr>
        <w:t>/</w:t>
      </w:r>
      <w:r>
        <w:rPr>
          <w:color w:val="1154CC"/>
          <w:w w:val="110"/>
          <w:sz w:val="24"/>
          <w:u w:val="thick" w:color="1154CC"/>
          <w:shd w:val="clear" w:color="auto" w:fill="756AC7"/>
        </w:rPr>
        <w:fldChar w:fldCharType="end"/>
      </w:r>
    </w:p>
    <w:p>
      <w:pPr>
        <w:pStyle w:val="4"/>
        <w:spacing w:before="55"/>
        <w:ind w:left="100"/>
      </w:pPr>
      <w:r>
        <w:fldChar w:fldCharType="begin"/>
      </w:r>
      <w:r>
        <w:instrText xml:space="preserve"> HYPERLINK "http://linkedin.com/in/damilola-oluwadamisi-699325235" \h </w:instrText>
      </w:r>
      <w:r>
        <w:fldChar w:fldCharType="separate"/>
      </w:r>
      <w:r>
        <w:rPr>
          <w:rFonts w:ascii="Times New Roman"/>
          <w:color w:val="1154CC"/>
          <w:spacing w:val="-60"/>
          <w:u w:val="thick" w:color="1154CC"/>
          <w:shd w:val="clear" w:color="auto" w:fill="756AC7"/>
        </w:rPr>
        <w:t xml:space="preserve"> </w:t>
      </w:r>
      <w:r>
        <w:rPr>
          <w:color w:val="1154CC"/>
          <w:w w:val="105"/>
          <w:u w:val="thick" w:color="1154CC"/>
          <w:shd w:val="clear" w:color="auto" w:fill="756AC7"/>
        </w:rPr>
        <w:t>http://linkedin.com/in/damilola-oluwadamisi-699325235</w:t>
      </w:r>
      <w:r>
        <w:rPr>
          <w:color w:val="1154CC"/>
          <w:w w:val="105"/>
          <w:u w:val="thick" w:color="1154CC"/>
          <w:shd w:val="clear" w:color="auto" w:fill="756AC7"/>
        </w:rPr>
        <w:fldChar w:fldCharType="end"/>
      </w:r>
    </w:p>
    <w:p>
      <w:pPr>
        <w:pStyle w:val="4"/>
        <w:spacing w:before="52"/>
        <w:ind w:left="100"/>
      </w:pPr>
      <w:r>
        <w:t xml:space="preserve">Email: </w:t>
      </w:r>
      <w:r>
        <w:fldChar w:fldCharType="begin"/>
      </w:r>
      <w:r>
        <w:instrText xml:space="preserve"> HYPERLINK "mailto:anyaadams09@gmail.com" \h </w:instrText>
      </w:r>
      <w:r>
        <w:fldChar w:fldCharType="separate"/>
      </w:r>
      <w:r>
        <w:rPr>
          <w:color w:val="1154CC"/>
          <w:u w:val="thick" w:color="1154CC"/>
        </w:rPr>
        <w:t>anyaadams09@gmail.com</w:t>
      </w:r>
      <w:r>
        <w:rPr>
          <w:color w:val="1154CC"/>
          <w:u w:val="thick" w:color="1154CC"/>
        </w:rPr>
        <w:fldChar w:fldCharType="end"/>
      </w:r>
      <w:r>
        <w:rPr>
          <w:color w:val="1154CC"/>
        </w:rPr>
        <w:t xml:space="preserve"> </w:t>
      </w:r>
      <w:r>
        <w:t>Phone: +234 9038257434, +2349024386013</w:t>
      </w:r>
    </w:p>
    <w:p>
      <w:pPr>
        <w:pStyle w:val="4"/>
        <w:spacing w:before="5"/>
        <w:rPr>
          <w:sz w:val="31"/>
        </w:rPr>
      </w:pPr>
    </w:p>
    <w:p>
      <w:pPr>
        <w:pStyle w:val="4"/>
        <w:spacing w:before="1" w:line="288" w:lineRule="auto"/>
        <w:ind w:left="100" w:right="114" w:firstLine="59"/>
        <w:jc w:val="both"/>
      </w:pPr>
      <w:r>
        <w:rPr>
          <w:color w:val="1D293B"/>
        </w:rPr>
        <w:t>I am skilled in a variety of programming languages and have a strong background in object-oriented programming and software development. My greatest strengths lie in my ability to solve complex problems quickly and effectively.</w:t>
      </w:r>
    </w:p>
    <w:p>
      <w:pPr>
        <w:pStyle w:val="4"/>
        <w:spacing w:before="6"/>
        <w:rPr>
          <w:sz w:val="28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Education</w:t>
      </w:r>
      <w:r>
        <w:rPr>
          <w:sz w:val="22"/>
        </w:rPr>
        <w:t>:</w:t>
      </w:r>
    </w:p>
    <w:p>
      <w:pPr>
        <w:spacing w:before="38" w:line="276" w:lineRule="auto"/>
        <w:ind w:left="100" w:right="6886" w:firstLine="0"/>
        <w:jc w:val="left"/>
        <w:rPr>
          <w:sz w:val="22"/>
        </w:rPr>
      </w:pPr>
      <w:r>
        <w:rPr>
          <w:sz w:val="22"/>
        </w:rPr>
        <w:t>Speedway Polytechnic (in Progress)</w:t>
      </w:r>
    </w:p>
    <w:p>
      <w:pPr>
        <w:spacing w:before="0"/>
        <w:ind w:left="100" w:right="0" w:firstLine="0"/>
        <w:jc w:val="left"/>
        <w:rPr>
          <w:b/>
          <w:sz w:val="19"/>
        </w:rPr>
      </w:pPr>
      <w:r>
        <w:rPr>
          <w:b/>
          <w:sz w:val="19"/>
        </w:rPr>
        <w:t>BSc Computer Science</w:t>
      </w:r>
    </w:p>
    <w:p>
      <w:pPr>
        <w:pStyle w:val="4"/>
        <w:spacing w:before="2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i/>
          <w:sz w:val="22"/>
        </w:rPr>
      </w:pPr>
      <w:r>
        <w:rPr>
          <w:i/>
          <w:sz w:val="22"/>
        </w:rPr>
        <w:t>National Institute of Information Technology</w:t>
      </w:r>
    </w:p>
    <w:p>
      <w:pPr>
        <w:spacing w:before="38"/>
        <w:ind w:left="100" w:right="0" w:firstLine="0"/>
        <w:jc w:val="left"/>
        <w:rPr>
          <w:sz w:val="22"/>
        </w:rPr>
      </w:pPr>
      <w:r>
        <w:rPr>
          <w:sz w:val="22"/>
        </w:rPr>
        <w:t>(in progress)</w:t>
      </w:r>
    </w:p>
    <w:p>
      <w:pPr>
        <w:spacing w:before="38" w:line="552" w:lineRule="auto"/>
        <w:ind w:left="100" w:right="3773" w:firstLine="0"/>
        <w:jc w:val="left"/>
        <w:rPr>
          <w:b/>
          <w:sz w:val="22"/>
        </w:rPr>
      </w:pPr>
      <w:r>
        <w:rPr>
          <w:b/>
          <w:sz w:val="22"/>
        </w:rPr>
        <w:t>Professional Diploma Information Technology Work Experience:</w:t>
      </w:r>
    </w:p>
    <w:p>
      <w:pPr>
        <w:spacing w:before="0" w:line="276" w:lineRule="auto"/>
        <w:ind w:left="100" w:right="5263" w:firstLine="0"/>
        <w:jc w:val="left"/>
        <w:rPr>
          <w:sz w:val="22"/>
        </w:rPr>
      </w:pPr>
      <w:r>
        <w:rPr>
          <w:sz w:val="22"/>
        </w:rPr>
        <w:t>Blooming Lights Montessori School April 2019 - 2022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Assistant Class</w:t>
      </w:r>
      <w:r>
        <w:rPr>
          <w:rFonts w:ascii="Arial" w:hAnsi="Arial"/>
          <w:spacing w:val="-7"/>
          <w:sz w:val="22"/>
        </w:rPr>
        <w:t xml:space="preserve"> </w:t>
      </w:r>
      <w:r>
        <w:rPr>
          <w:rFonts w:ascii="Arial" w:hAnsi="Arial"/>
          <w:spacing w:val="-5"/>
          <w:sz w:val="22"/>
        </w:rPr>
        <w:t>Teacher</w:t>
      </w:r>
    </w:p>
    <w:p>
      <w:pPr>
        <w:pStyle w:val="4"/>
        <w:spacing w:before="6"/>
        <w:rPr>
          <w:sz w:val="28"/>
        </w:rPr>
      </w:pPr>
    </w:p>
    <w:p>
      <w:pPr>
        <w:spacing w:before="1" w:line="276" w:lineRule="auto"/>
        <w:ind w:left="100" w:right="6450" w:firstLine="0"/>
        <w:jc w:val="left"/>
        <w:rPr>
          <w:sz w:val="22"/>
        </w:rPr>
      </w:pPr>
      <w:r>
        <w:rPr>
          <w:sz w:val="22"/>
        </w:rPr>
        <w:t>Cut2Fit Fashion_World April 2021 - 2022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Fashion</w:t>
      </w:r>
      <w:r>
        <w:rPr>
          <w:rFonts w:ascii="Arial" w:hAnsi="Arial"/>
          <w:spacing w:val="-2"/>
          <w:sz w:val="22"/>
        </w:rPr>
        <w:t xml:space="preserve"> </w:t>
      </w:r>
      <w:r>
        <w:rPr>
          <w:rFonts w:ascii="Arial" w:hAnsi="Arial"/>
          <w:sz w:val="22"/>
        </w:rPr>
        <w:t>designer</w:t>
      </w:r>
    </w:p>
    <w:p>
      <w:pPr>
        <w:pStyle w:val="4"/>
      </w:pPr>
    </w:p>
    <w:p>
      <w:pPr>
        <w:pStyle w:val="4"/>
        <w:spacing w:before="10"/>
        <w:rPr>
          <w:sz w:val="29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Projects:</w:t>
      </w:r>
    </w:p>
    <w:p>
      <w:pPr>
        <w:pStyle w:val="4"/>
        <w:spacing w:before="7"/>
        <w:rPr>
          <w:rFonts w:ascii="Times New Roman"/>
          <w:b/>
          <w:sz w:val="28"/>
        </w:rPr>
      </w:pP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0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Calculator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sz w:val="22"/>
        </w:rPr>
      </w:pPr>
      <w:r>
        <w:rPr>
          <w:spacing w:val="-3"/>
          <w:sz w:val="22"/>
        </w:rPr>
        <w:t xml:space="preserve">Tic </w:t>
      </w:r>
      <w:r>
        <w:rPr>
          <w:sz w:val="22"/>
        </w:rPr>
        <w:t>tac toe</w:t>
      </w:r>
      <w:r>
        <w:rPr>
          <w:spacing w:val="-1"/>
          <w:sz w:val="22"/>
        </w:rPr>
        <w:t xml:space="preserve"> </w:t>
      </w:r>
      <w:r>
        <w:rPr>
          <w:sz w:val="22"/>
        </w:rPr>
        <w:t>game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Hangman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rFonts w:ascii="Times New Roman"/>
        </w:rPr>
      </w:pPr>
      <w:r>
        <w:rPr>
          <w:sz w:val="22"/>
        </w:rPr>
        <w:t>Atm</w:t>
      </w:r>
      <w:r>
        <w:rPr>
          <w:spacing w:val="-2"/>
          <w:sz w:val="22"/>
        </w:rPr>
        <w:t xml:space="preserve"> </w:t>
      </w:r>
      <w:r>
        <w:rPr>
          <w:sz w:val="22"/>
        </w:rPr>
        <w:t>stimulator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rFonts w:ascii="Times New Roman"/>
        </w:rPr>
      </w:pPr>
      <w:bookmarkStart w:id="0" w:name="_GoBack"/>
      <w:bookmarkEnd w:id="0"/>
    </w:p>
    <w:p>
      <w:pPr>
        <w:pStyle w:val="4"/>
        <w:spacing w:before="11"/>
        <w:rPr>
          <w:rFonts w:ascii="Times New Roman"/>
          <w:sz w:val="29"/>
        </w:rPr>
      </w:pPr>
    </w:p>
    <w:p>
      <w:pPr>
        <w:spacing w:before="0"/>
        <w:ind w:left="100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Languages</w:t>
      </w:r>
      <w:r>
        <w:rPr>
          <w:rFonts w:ascii="Times New Roman"/>
          <w:sz w:val="22"/>
        </w:rPr>
        <w:t>: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HTML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128" w:after="0" w:line="240" w:lineRule="auto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CSS</w:t>
      </w:r>
    </w:p>
    <w:p>
      <w:pPr>
        <w:spacing w:after="0" w:line="240" w:lineRule="auto"/>
        <w:jc w:val="left"/>
        <w:rPr>
          <w:rFonts w:ascii="Arial" w:hAnsi="Arial"/>
          <w:sz w:val="19"/>
        </w:rPr>
        <w:sectPr>
          <w:type w:val="continuous"/>
          <w:pgSz w:w="12240" w:h="15840"/>
          <w:pgMar w:top="1400" w:right="1680" w:bottom="280" w:left="1340" w:header="720" w:footer="720" w:gutter="0"/>
          <w:cols w:space="720" w:num="1"/>
        </w:sectPr>
      </w:pP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80" w:after="0" w:line="240" w:lineRule="auto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JavaScript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128" w:after="0" w:line="240" w:lineRule="auto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Java</w:t>
      </w:r>
    </w:p>
    <w:p>
      <w:pPr>
        <w:pStyle w:val="6"/>
        <w:numPr>
          <w:ilvl w:val="0"/>
          <w:numId w:val="2"/>
        </w:numPr>
        <w:tabs>
          <w:tab w:val="left" w:pos="819"/>
          <w:tab w:val="left" w:pos="820"/>
        </w:tabs>
        <w:spacing w:before="130" w:after="0" w:line="240" w:lineRule="auto"/>
        <w:ind w:left="820" w:right="0" w:hanging="360"/>
        <w:jc w:val="left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SQL</w:t>
      </w:r>
    </w:p>
    <w:p>
      <w:pPr>
        <w:pStyle w:val="4"/>
        <w:rPr>
          <w:b/>
          <w:sz w:val="22"/>
        </w:rPr>
      </w:pPr>
    </w:p>
    <w:p>
      <w:pPr>
        <w:pStyle w:val="4"/>
        <w:spacing w:before="3"/>
        <w:rPr>
          <w:b/>
          <w:sz w:val="18"/>
        </w:rPr>
      </w:pPr>
    </w:p>
    <w:p>
      <w:pPr>
        <w:spacing w:before="0"/>
        <w:ind w:left="100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Hobbies:</w:t>
      </w:r>
    </w:p>
    <w:p>
      <w:pPr>
        <w:pStyle w:val="6"/>
        <w:numPr>
          <w:ilvl w:val="0"/>
          <w:numId w:val="3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Music and work</w:t>
      </w:r>
      <w:r>
        <w:rPr>
          <w:spacing w:val="-4"/>
          <w:sz w:val="22"/>
        </w:rPr>
        <w:t xml:space="preserve"> </w:t>
      </w:r>
      <w:r>
        <w:rPr>
          <w:sz w:val="22"/>
        </w:rPr>
        <w:t>out</w:t>
      </w:r>
    </w:p>
    <w:p>
      <w:pPr>
        <w:pStyle w:val="6"/>
        <w:numPr>
          <w:ilvl w:val="0"/>
          <w:numId w:val="3"/>
        </w:numPr>
        <w:tabs>
          <w:tab w:val="left" w:pos="819"/>
          <w:tab w:val="left" w:pos="820"/>
        </w:tabs>
        <w:spacing w:before="38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Console gaming or outdoor</w:t>
      </w:r>
      <w:r>
        <w:rPr>
          <w:spacing w:val="-5"/>
          <w:sz w:val="22"/>
        </w:rPr>
        <w:t xml:space="preserve"> </w:t>
      </w:r>
      <w:r>
        <w:rPr>
          <w:sz w:val="22"/>
        </w:rPr>
        <w:t>games</w:t>
      </w:r>
    </w:p>
    <w:sectPr>
      <w:pgSz w:w="12240" w:h="15840"/>
      <w:pgMar w:top="1360" w:right="16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b/>
        <w:bCs/>
        <w:spacing w:val="-1"/>
        <w:w w:val="88"/>
        <w:sz w:val="19"/>
        <w:szCs w:val="1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-25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E3278"/>
    <w:rsid w:val="13C407C9"/>
    <w:rsid w:val="446A7138"/>
    <w:rsid w:val="544F1D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38"/>
      <w:ind w:left="820" w:hanging="360"/>
    </w:pPr>
    <w:rPr>
      <w:rFonts w:ascii="Times New Roman" w:hAnsi="Times New Roman" w:eastAsia="Times New Roman" w:cs="Times New Roman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112</Words>
  <Characters>791</Characters>
  <TotalTime>115</TotalTime>
  <ScaleCrop>false</ScaleCrop>
  <LinksUpToDate>false</LinksUpToDate>
  <CharactersWithSpaces>875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2023-02-21T15:49:00Z</dcterms:created>
  <dc:creator>USER</dc:creator>
  <cp:lastModifiedBy>Pearl Adams</cp:lastModifiedBy>
  <dcterms:modified xsi:type="dcterms:W3CDTF">2023-02-21T17:45:18Z</dcterms:modified>
  <dc:title>My v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4BF22AF9B1474901964BD4D96F246440</vt:lpwstr>
  </property>
</Properties>
</file>